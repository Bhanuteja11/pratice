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Basics of Bitbucket</w:t>
      </w:r>
    </w:p>
    <w:p>
      <w:r>
        <w:t>Introduction to Bitbucket</w:t>
      </w:r>
    </w:p>
    <w:p>
      <w:r>
        <w:t>Bitbucket is a web-based platform that hosts Git repositories. It is used for version control, collaboration, and code management. Bitbucket supports Git and Mercurial (though Mercurial support was removed after 2020).</w:t>
      </w:r>
    </w:p>
    <w:p/>
    <w:p>
      <w:r>
        <w:t>Why Use Bitbucket?</w:t>
      </w:r>
    </w:p>
    <w:p>
      <w:r>
        <w:t>Version Control: Keeps track of all code changes.</w:t>
      </w:r>
    </w:p>
    <w:p>
      <w:r>
        <w:t>Collaboration: Allows multiple developers to work on the same project.</w:t>
      </w:r>
    </w:p>
    <w:p>
      <w:r>
        <w:t>Pull Requests and Code Reviews: Ensure better code quality through reviews.</w:t>
      </w:r>
    </w:p>
    <w:p>
      <w:r>
        <w:t>Integration with Jira: Links issues and tasks with the code.</w:t>
      </w:r>
    </w:p>
    <w:p/>
    <w:p>
      <w:r>
        <w:t>Key Concepts</w:t>
      </w:r>
    </w:p>
    <w:p>
      <w:r>
        <w:t>Repository (Repo):</w:t>
        <w:br/>
        <w:t>A repository stores all your project’s files and history. It can be either:</w:t>
      </w:r>
    </w:p>
    <w:p>
      <w:r>
        <w:t>Public: Accessible to everyone.</w:t>
      </w:r>
    </w:p>
    <w:p>
      <w:r>
        <w:t>Private: Accessible only to invited users.</w:t>
      </w:r>
    </w:p>
    <w:p>
      <w:r>
        <w:t>Branch:</w:t>
        <w:br/>
        <w:t>A branch is an independent line of development. The default branch is usually named main or master.</w:t>
      </w:r>
    </w:p>
    <w:p>
      <w:r>
        <w:t>Commit:</w:t>
        <w:br/>
        <w:t>A commit is a snapshot of your changes with a message describing the modifications.</w:t>
      </w:r>
    </w:p>
    <w:p>
      <w:r>
        <w:t>Pull Request (PR):</w:t>
        <w:br/>
        <w:t>A pull request is a request to merge changes from one branch into another. It allows team members to review and discuss changes before merging.</w:t>
      </w:r>
    </w:p>
    <w:p>
      <w:r>
        <w:t>Merge:</w:t>
        <w:br/>
        <w:t>Merging combines changes from different branches into a single branch.</w:t>
      </w:r>
    </w:p>
    <w:p>
      <w:r>
        <w:t>Pipeline:</w:t>
        <w:br/>
        <w:t>An automated process that builds, tests, and deploys code using a bitbucket-pipelines.yml file.</w:t>
      </w:r>
    </w:p>
    <w:p/>
    <w:p>
      <w:r>
        <w:t>Getting Started with Bitbucket</w:t>
      </w:r>
    </w:p>
    <w:p>
      <w:r>
        <w:t>1. Create a Bitbucket Account</w:t>
      </w:r>
    </w:p>
    <w:p>
      <w:r>
        <w:t>Sign up at .</w:t>
      </w:r>
    </w:p>
    <w:p>
      <w:r>
        <w:t xml:space="preserve"> Create a workspace or join an existing one.</w:t>
      </w:r>
    </w:p>
    <w:p>
      <w:r>
        <w:t>2. Create a Repository</w:t>
      </w:r>
    </w:p>
    <w:p>
      <w:r>
        <w:t>Click on Repositories → Create Repository.</w:t>
      </w:r>
    </w:p>
    <w:p>
      <w:r>
        <w:t>Fill in the details:</w:t>
      </w:r>
    </w:p>
    <w:p>
      <w:r>
        <w:t>Repository name</w:t>
      </w:r>
    </w:p>
    <w:p>
      <w:r>
        <w:t>Project (optional)</w:t>
      </w:r>
    </w:p>
    <w:p>
      <w:r>
        <w:t>Version control: Choose Git</w:t>
      </w:r>
    </w:p>
    <w:p>
      <w:r>
        <w:t>Access level: Public or private</w:t>
      </w:r>
    </w:p>
    <w:p>
      <w:r>
        <w:t>Click Create Repository.</w:t>
      </w:r>
    </w:p>
    <w:p>
      <w:r>
        <w:t>3. Clone a Repository</w:t>
      </w:r>
    </w:p>
    <w:p>
      <w:r>
        <w:t xml:space="preserve"> To clone a repository to your local system:</w:t>
      </w:r>
    </w:p>
    <w:p>
      <w:r>
        <w:t>git clone &lt;repository_url&gt;</w:t>
      </w:r>
    </w:p>
    <w:p>
      <w:r>
        <w:t>4. Add Remote Repository</w:t>
      </w:r>
    </w:p>
    <w:p>
      <w:r>
        <w:t>If you have an existing local project:</w:t>
      </w:r>
    </w:p>
    <w:p>
      <w:r>
        <w:t>git init</w:t>
      </w:r>
    </w:p>
    <w:p>
      <w:r>
        <w:t>git remote add origin &lt;repository_url&gt;</w:t>
      </w:r>
    </w:p>
    <w:p>
      <w:r>
        <w:t>5. Push Local Code to Bitbucket</w:t>
      </w:r>
    </w:p>
    <w:p>
      <w:r>
        <w:t>git add .</w:t>
      </w:r>
    </w:p>
    <w:p>
      <w:r>
        <w:t>git commit -m "Initial commit"</w:t>
      </w:r>
    </w:p>
    <w:p>
      <w:r>
        <w:t>git push -u origin main</w:t>
      </w:r>
    </w:p>
    <w:p/>
    <w:p>
      <w:r>
        <w:t>Basic Git Commands with Bitbucket</w:t>
      </w:r>
    </w:p>
    <w:p>
      <w:r>
        <w:t>Check the Status</w:t>
      </w:r>
    </w:p>
    <w:p>
      <w:r>
        <w:t>git status</w:t>
      </w:r>
    </w:p>
    <w:p>
      <w:r>
        <w:t>Add Files to Staging Area</w:t>
      </w:r>
    </w:p>
    <w:p>
      <w:r>
        <w:t>git add &lt;filename&gt;  # Add a specific file</w:t>
      </w:r>
    </w:p>
    <w:p>
      <w:r>
        <w:t>git add .           # Add all files</w:t>
      </w:r>
    </w:p>
    <w:p>
      <w:r>
        <w:t>Commit Changes</w:t>
      </w:r>
    </w:p>
    <w:p>
      <w:r>
        <w:t>git commit -m "Commit message"</w:t>
      </w:r>
    </w:p>
    <w:p>
      <w:r>
        <w:t>Push Changes to Remote Repo</w:t>
      </w:r>
    </w:p>
    <w:p>
      <w:r>
        <w:t>git push origin &lt;branch_name&gt;</w:t>
      </w:r>
    </w:p>
    <w:p>
      <w:r>
        <w:t>Pull Changes from Remote Repo</w:t>
      </w:r>
    </w:p>
    <w:p>
      <w:r>
        <w:t>git pull</w:t>
      </w:r>
    </w:p>
    <w:p/>
    <w:p>
      <w:r>
        <w:t>Working with Branches and Pull Requests</w:t>
      </w:r>
    </w:p>
    <w:p>
      <w:r>
        <w:t>Create a New Branch</w:t>
      </w:r>
    </w:p>
    <w:p>
      <w:r>
        <w:t>git branch &lt;branch_name&gt;</w:t>
      </w:r>
    </w:p>
    <w:p>
      <w:r>
        <w:t>Switch to the New Branch</w:t>
      </w:r>
    </w:p>
    <w:p>
      <w:r>
        <w:t>git checkout &lt;branch_name&gt;</w:t>
      </w:r>
    </w:p>
    <w:p>
      <w:r>
        <w:t>Push Branch to Bitbucket</w:t>
      </w:r>
    </w:p>
    <w:p>
      <w:r>
        <w:t>git push -u origin &lt;branch_name&gt;</w:t>
      </w:r>
    </w:p>
    <w:p>
      <w:r>
        <w:t>Create a Pull Request</w:t>
      </w:r>
    </w:p>
    <w:p>
      <w:r>
        <w:t>Go to Bitbucket and open the repository.</w:t>
      </w:r>
    </w:p>
    <w:p>
      <w:r>
        <w:t>Click Pull requests → Create pull request.</w:t>
      </w:r>
    </w:p>
    <w:p>
      <w:r>
        <w:t>Select the source and destination branches.</w:t>
      </w:r>
    </w:p>
    <w:p>
      <w:r>
        <w:t>Add a description and reviewers if needed.</w:t>
      </w:r>
    </w:p>
    <w:p>
      <w:r>
        <w:t>Click Create pull request.</w:t>
      </w:r>
    </w:p>
    <w:p>
      <w:r>
        <w:t>Merge a Pull Request</w:t>
      </w:r>
    </w:p>
    <w:p>
      <w:r>
        <w:t>After review, click Merge to integrate the changes.</w:t>
      </w:r>
    </w:p>
    <w:p/>
    <w:p>
      <w:r>
        <w:t>Undoing Changes</w:t>
      </w:r>
    </w:p>
    <w:p>
      <w:r>
        <w:t>Unstage a File</w:t>
      </w:r>
    </w:p>
    <w:p>
      <w:r>
        <w:t xml:space="preserve">  </w:t>
        <w:tab/>
        <w:t>git reset &lt;file&gt;</w:t>
      </w:r>
    </w:p>
    <w:p>
      <w:r>
        <w:t>Discard Local Changes</w:t>
      </w:r>
    </w:p>
    <w:p>
      <w:r>
        <w:t>git checkout -- .</w:t>
      </w:r>
    </w:p>
    <w:p>
      <w:r>
        <w:t>Undo Last Commit (Soft Reset)</w:t>
      </w:r>
    </w:p>
    <w:p>
      <w:r>
        <w:t>git reset --soft HEAD~1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