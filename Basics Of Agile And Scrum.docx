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Agile and Scrum Basics</w:t>
      </w:r>
    </w:p>
    <w:p/>
    <w:p>
      <w:r>
        <w:t>1. What is Agile?</w:t>
      </w:r>
    </w:p>
    <w:p>
      <w:r>
        <w:t>Agile is a project management methodology focused on delivering small, incremental changes quickly while responding to feedback. It’s widely used in software development but applies to many industries.</w:t>
      </w:r>
    </w:p>
    <w:p>
      <w:r>
        <w:t xml:space="preserve"> Core Principles (from Agile Manifesto):</w:t>
      </w:r>
    </w:p>
    <w:p>
      <w:r>
        <w:t>Customer collaboration over contract negotiation.</w:t>
      </w:r>
    </w:p>
    <w:p>
      <w:r>
        <w:t>Responding to change over following a plan.</w:t>
      </w:r>
    </w:p>
    <w:p>
      <w:r>
        <w:t>Working software over comprehensive documentation.</w:t>
      </w:r>
    </w:p>
    <w:p>
      <w:r>
        <w:t>Individuals and interactions over processes and tools.</w:t>
      </w:r>
    </w:p>
    <w:p/>
    <w:p>
      <w:r>
        <w:t>Top 5 Reasons to Use Agile</w:t>
      </w:r>
    </w:p>
    <w:p>
      <w:r>
        <w:t xml:space="preserve"> Flexibility and Adaptability – Easily accommodates changing requirements, even late in the development process.</w:t>
      </w:r>
    </w:p>
    <w:p>
      <w:r>
        <w:t>Faster Time to Market – Delivers small, incremental releases, allowing quicker feedback and early product delivery.</w:t>
      </w:r>
    </w:p>
    <w:p>
      <w:r>
        <w:t>Continuous Feedback and Improvement – Regular reviews ensure the product aligns with customer expectations.</w:t>
      </w:r>
    </w:p>
    <w:p>
      <w:r>
        <w:t>Better Collaboration and Transparency – Promotes teamwork and visibility through daily standups and regular communication.</w:t>
      </w:r>
    </w:p>
    <w:p>
      <w:r>
        <w:t>Higher Product Quality and Reduced Risk – Frequent testing and integration catch defects early, minimizing project failure.</w:t>
      </w:r>
    </w:p>
    <w:p>
      <w:r>
        <w:t>Popular Agile Methodologies:</w:t>
      </w:r>
    </w:p>
    <w:p>
      <w:r>
        <w:t>Scrum – Uses sprints (short development cycles), daily stand-ups, and roles like Scrum Master and Product Owner.</w:t>
      </w:r>
    </w:p>
    <w:p>
      <w:r>
        <w:t>Kanban – Focuses on visualizing work (via boards) and limiting work in progress (WIP).</w:t>
      </w:r>
    </w:p>
    <w:p>
      <w:r>
        <w:t>Extreme Programming (XP) – Emphasizes coding best practices, pair programming, and frequent releases.</w:t>
      </w:r>
    </w:p>
    <w:p>
      <w:r>
        <w:t>Lean – Aim to maximize value while minimizing waste.</w:t>
      </w:r>
    </w:p>
    <w:p/>
    <w:p/>
    <w:p/>
    <w:p>
      <w:r>
        <w:t>2. What is Scrum?</w:t>
      </w:r>
    </w:p>
    <w:p>
      <w:r>
        <w:t>Scrum is a framework within Agile used to implement Agile principles. It organizes work into sprints and promotes team collaboration to achieve goals.</w:t>
      </w:r>
    </w:p>
    <w:p>
      <w:r>
        <w:t xml:space="preserve"> Scrum Core Concepts:</w:t>
      </w:r>
    </w:p>
    <w:p>
      <w:r>
        <w:t>Sprints: Time-boxed periods (usually 1-4 weeks) where a set amount of work is completed.</w:t>
      </w:r>
    </w:p>
    <w:p>
      <w:r>
        <w:t>Iterative Approach: Deliver small, functional increments frequently.</w:t>
      </w:r>
    </w:p>
    <w:p>
      <w:r>
        <w:t>Inspect and Adapt: Regular reviews to improve processes.</w:t>
      </w:r>
    </w:p>
    <w:p/>
    <w:p>
      <w:r>
        <w:t xml:space="preserve"> 3. Scrum Framework Structure</w:t>
      </w:r>
    </w:p>
    <w:p>
      <w:r>
        <w:t xml:space="preserve"> Scrum Roles:</w:t>
      </w:r>
    </w:p>
    <w:p>
      <w:r>
        <w:t>Product Owner (PO):</w:t>
      </w:r>
    </w:p>
    <w:p>
      <w:r>
        <w:t>Defines the product vision.</w:t>
      </w:r>
    </w:p>
    <w:p>
      <w:r>
        <w:t>Prioritizes the backlog.</w:t>
      </w:r>
    </w:p>
    <w:p>
      <w:r>
        <w:t>Ensures the team is building what the customer wants.</w:t>
      </w:r>
    </w:p>
    <w:p>
      <w:r>
        <w:t>Scrum Master (SM):</w:t>
      </w:r>
    </w:p>
    <w:p>
      <w:r>
        <w:t>Facilitates Scrum processes.</w:t>
      </w:r>
    </w:p>
    <w:p>
      <w:r>
        <w:t>Removes blockers.</w:t>
      </w:r>
    </w:p>
    <w:p>
      <w:r>
        <w:t>Coaches the team to follow Scrum practices.</w:t>
      </w:r>
    </w:p>
    <w:p>
      <w:r>
        <w:t>Development Team:</w:t>
      </w:r>
    </w:p>
    <w:p>
      <w:r>
        <w:t>Cross-functional team responsible for delivering the work.</w:t>
      </w:r>
    </w:p>
    <w:p>
      <w:r>
        <w:t>Self-organized and collaborative.</w:t>
      </w:r>
    </w:p>
    <w:p/>
    <w:p>
      <w:r>
        <w:t xml:space="preserve"> </w:t>
      </w:r>
    </w:p>
    <w:p>
      <w:r>
        <w:t>Scrum Artifacts:</w:t>
      </w:r>
    </w:p>
    <w:p>
      <w:r>
        <w:t>Product Backlog:</w:t>
      </w:r>
    </w:p>
    <w:p>
      <w:r>
        <w:t>List of all features, bugs, and tasks that need to be completed.</w:t>
      </w:r>
    </w:p>
    <w:p>
      <w:r>
        <w:t>Managed by the Product Owner.</w:t>
      </w:r>
    </w:p>
    <w:p>
      <w:r>
        <w:t>Sprint Backlog:</w:t>
      </w:r>
    </w:p>
    <w:p>
      <w:r>
        <w:t>Subset of prioritized tasks from the product backlog for the current sprint.</w:t>
      </w:r>
    </w:p>
    <w:p>
      <w:r>
        <w:t>Increment:</w:t>
      </w:r>
    </w:p>
    <w:p>
      <w:r>
        <w:t>The usable, shippable product delivered at the end of a sprint.</w:t>
      </w:r>
    </w:p>
    <w:p/>
    <w:p>
      <w:r>
        <w:t xml:space="preserve"> Scrum Events (Ceremonies):</w:t>
      </w:r>
    </w:p>
    <w:p>
      <w:r>
        <w:t>Sprint Planning:</w:t>
      </w:r>
    </w:p>
    <w:p>
      <w:r>
        <w:t>Goal: Define the scope of work for the sprint.</w:t>
      </w:r>
    </w:p>
    <w:p>
      <w:r>
        <w:t>Input: Product backlog items.</w:t>
      </w:r>
    </w:p>
    <w:p>
      <w:r>
        <w:t>Outcome: Sprint backlog.</w:t>
      </w:r>
    </w:p>
    <w:p>
      <w:r>
        <w:t>Daily Standup (Daily Scrum):</w:t>
      </w:r>
    </w:p>
    <w:p>
      <w:r>
        <w:t xml:space="preserve">15-minute meeting to discuss: </w:t>
      </w:r>
    </w:p>
    <w:p>
      <w:r>
        <w:t>What was done yesterday?</w:t>
      </w:r>
    </w:p>
    <w:p>
      <w:r>
        <w:t>What will be done today?</w:t>
      </w:r>
    </w:p>
    <w:p>
      <w:r>
        <w:t>Any blockers?</w:t>
      </w:r>
    </w:p>
    <w:p>
      <w:r>
        <w:t>Sprint Review:</w:t>
      </w:r>
    </w:p>
    <w:p>
      <w:r>
        <w:t>Demo the completed work to stakeholders.</w:t>
      </w:r>
    </w:p>
    <w:p>
      <w:r>
        <w:t>Gather feedback for improvement.</w:t>
      </w:r>
    </w:p>
    <w:p>
      <w:r>
        <w:t>Sprint Retrospective:</w:t>
      </w:r>
    </w:p>
    <w:p>
      <w:r>
        <w:t>Reflect on the sprint.</w:t>
      </w:r>
    </w:p>
    <w:p>
      <w:r>
        <w:t>Discuss what went well and what can be improved.</w:t>
      </w:r>
    </w:p>
    <w:p>
      <w:r>
        <w:t>Plan changes for the next sprint.</w:t>
      </w:r>
    </w:p>
    <w:p/>
    <w:p>
      <w:r>
        <w:t xml:space="preserve"> 4. Scrum Workflow Overview</w:t>
      </w:r>
    </w:p>
    <w:p>
      <w:r>
        <w:t>Product Owner creates and maintains the product backlog.</w:t>
      </w:r>
    </w:p>
    <w:p>
      <w:r>
        <w:t>Sprint Planning selects high-priority tasks for the sprint.</w:t>
      </w:r>
    </w:p>
    <w:p>
      <w:r>
        <w:t>Team works on tasks and updates progress in the Daily Standup.</w:t>
      </w:r>
    </w:p>
    <w:p>
      <w:r>
        <w:t xml:space="preserve">At the end of the sprint: </w:t>
      </w:r>
    </w:p>
    <w:p>
      <w:r>
        <w:t>Completed tasks are reviewed in the Sprint Review.</w:t>
      </w:r>
    </w:p>
    <w:p>
      <w:r>
        <w:t>Team reflects on the process in the Sprint Retrospective.</w:t>
      </w:r>
    </w:p>
    <w:p>
      <w:r>
        <w:t>Process repeats for the next sprint.</w:t>
      </w:r>
    </w:p>
    <w:p/>
    <w:p>
      <w:r>
        <w:t>5. Key Scrum Metrics</w:t>
      </w:r>
    </w:p>
    <w:p>
      <w:r>
        <w:t xml:space="preserve"> Velocity: Amount of work completed per sprint.</w:t>
        <w:br/>
        <w:t xml:space="preserve"> Burndown Chart: Visualizes remaining work vs. time.</w:t>
        <w:br/>
        <w:t xml:space="preserve"> Sprint Goal: Objective to be achieved in a sprint.</w:t>
      </w:r>
    </w:p>
    <w:p/>
    <w:p>
      <w:r>
        <w:t>6. Differences Between Agile and Scrum</w:t>
      </w:r>
    </w:p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