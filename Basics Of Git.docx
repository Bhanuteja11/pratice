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Basics of Git</w:t>
        <w:br/>
      </w:r>
    </w:p>
    <w:p>
      <w:r>
        <w:t>Introduction to Git</w:t>
      </w:r>
    </w:p>
    <w:p>
      <w:r>
        <w:t>Git is a version control system (VCS) that helps developers track and manage changes to their codebase. It allows multiple people to collaborate on the same project without overwriting each other’s work.</w:t>
      </w:r>
    </w:p>
    <w:p/>
    <w:p>
      <w:r>
        <w:t>Why Use Git?</w:t>
      </w:r>
    </w:p>
    <w:p>
      <w:r>
        <w:t>Track Changes: Keeps a history of modifications.</w:t>
      </w:r>
    </w:p>
    <w:p>
      <w:r>
        <w:t>Collaboration: Multiple people can work on a project simultaneously.</w:t>
      </w:r>
    </w:p>
    <w:p>
      <w:r>
        <w:t>Branching and Merging: Create separate branches for different features and merge them later.</w:t>
      </w:r>
    </w:p>
    <w:p/>
    <w:p>
      <w:r>
        <w:t>Basic Git Concepts</w:t>
      </w:r>
    </w:p>
    <w:p>
      <w:r>
        <w:t>Repository (Repo): A directory where Git stores the project’s files and history.</w:t>
        <w:br/>
        <w:t>You can create a repo locally or clone an existing one.</w:t>
      </w:r>
    </w:p>
    <w:p>
      <w:r>
        <w:t>Commit: A snapshot of your changes. Every commit has a unique ID (hash).</w:t>
      </w:r>
    </w:p>
    <w:p>
      <w:r>
        <w:t>Branch: A branch is a separate line of development. The default branch is usually main or master.</w:t>
      </w:r>
    </w:p>
    <w:p>
      <w:r>
        <w:t>Merge: Combines changes from different branches.</w:t>
      </w:r>
    </w:p>
    <w:p>
      <w:r>
        <w:t>Staging Area: A place where you prepare your changes before committing.</w:t>
      </w:r>
    </w:p>
    <w:p/>
    <w:p/>
    <w:p>
      <w:r>
        <w:t>Basic Git Workflow</w:t>
      </w:r>
    </w:p>
    <w:p>
      <w:r>
        <w:t>Initialize a Repository</w:t>
      </w:r>
    </w:p>
    <w:p>
      <w:r>
        <w:t>git init - Creates a new Git repository in the current directory.</w:t>
      </w:r>
    </w:p>
    <w:p>
      <w:r>
        <w:t>Clone an Existing Repository</w:t>
      </w:r>
    </w:p>
    <w:p>
      <w:r>
        <w:t xml:space="preserve"> </w:t>
        <w:tab/>
        <w:t>git clone &lt;repository_url&gt; - Clones a remote repository to your local machine.</w:t>
      </w:r>
    </w:p>
    <w:p>
      <w:r>
        <w:t>Check Status</w:t>
      </w:r>
    </w:p>
    <w:p>
      <w:r>
        <w:t>git status - Shows the current status of your working directory.</w:t>
      </w:r>
    </w:p>
    <w:p>
      <w:r>
        <w:t>Add Files to Staging Area</w:t>
      </w:r>
    </w:p>
    <w:p>
      <w:r>
        <w:t>git add &lt;filename&gt;         # Add a specific file</w:t>
      </w:r>
    </w:p>
    <w:p>
      <w:r>
        <w:t xml:space="preserve"> </w:t>
        <w:tab/>
        <w:t>git add .                  # Add all files in the directory</w:t>
      </w:r>
    </w:p>
    <w:p>
      <w:r>
        <w:t>Commit Changes</w:t>
      </w:r>
    </w:p>
    <w:p>
      <w:r>
        <w:t>git commit -m "Your commit message"</w:t>
      </w:r>
    </w:p>
    <w:p>
      <w:r>
        <w:t>Saves the changes to the local repository with a message describing the changes.</w:t>
      </w:r>
    </w:p>
    <w:p>
      <w:r>
        <w:t>View Commit History</w:t>
      </w:r>
    </w:p>
    <w:p>
      <w:r>
        <w:t>git log - Shows the commit history.</w:t>
      </w:r>
    </w:p>
    <w:p>
      <w:r>
        <w:t>Create a New Branch</w:t>
      </w:r>
    </w:p>
    <w:p>
      <w:r>
        <w:t>git branch &lt;branch_name&gt;</w:t>
      </w:r>
    </w:p>
    <w:p>
      <w:r>
        <w:t>Switch to Another Branch</w:t>
      </w:r>
    </w:p>
    <w:p>
      <w:r>
        <w:t>git checkout &lt;branch_name&gt;</w:t>
      </w:r>
    </w:p>
    <w:p>
      <w:r>
        <w:t>Merge Branches</w:t>
      </w:r>
    </w:p>
    <w:p>
      <w:r>
        <w:t>git merge &lt;branch_name&gt;</w:t>
      </w:r>
    </w:p>
    <w:p>
      <w:r>
        <w:t>Push Changes to Remote Repository</w:t>
      </w:r>
    </w:p>
    <w:p>
      <w:r>
        <w:t>git push origin &lt;branch_name&gt;</w:t>
      </w:r>
    </w:p>
    <w:p>
      <w:r>
        <w:t>Pull Changes from Remote Repository</w:t>
      </w:r>
    </w:p>
    <w:p>
      <w:r>
        <w:t>git pull</w:t>
      </w:r>
    </w:p>
    <w:p/>
    <w:p/>
    <w:p>
      <w:r>
        <w:t>Common Commands</w:t>
      </w:r>
    </w:p>
    <w:p>
      <w:r>
        <w:t>git config --global user.name "Your Name"</w:t>
      </w:r>
    </w:p>
    <w:p>
      <w:r>
        <w:t>git config --global user.email "youremail@example.com"</w:t>
      </w:r>
    </w:p>
    <w:p>
      <w:r>
        <w:t>git remote add origin &lt;repository_url&gt;</w:t>
      </w:r>
    </w:p>
    <w:p>
      <w:r>
        <w:t>git diff – Show changes between commits</w:t>
      </w:r>
    </w:p>
    <w:p>
      <w:r>
        <w:t>git reset &lt;file&gt; – Unstage file</w:t>
      </w:r>
    </w:p>
    <w:p/>
    <w:p/>
    <w:p>
      <w:r>
        <w:t xml:space="preserve"> Undoing Changes</w:t>
      </w:r>
    </w:p>
    <w:p>
      <w:r>
        <w:t>Unstage a File</w:t>
      </w:r>
    </w:p>
    <w:p>
      <w:r>
        <w:t>git reset &lt;file&gt;</w:t>
      </w:r>
    </w:p>
    <w:p>
      <w:r>
        <w:t>Undo Last Commit (Soft Reset)</w:t>
      </w:r>
    </w:p>
    <w:p>
      <w:r>
        <w:t>git reset --soft HEAD~1</w:t>
      </w:r>
    </w:p>
    <w:p>
      <w:r>
        <w:t>Discard All Local Changes</w:t>
      </w:r>
    </w:p>
    <w:p>
      <w:r>
        <w:t xml:space="preserve">  git checkout -- 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